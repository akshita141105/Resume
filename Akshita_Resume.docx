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Akshita Ashutosh Pandey</w:t>
      </w:r>
    </w:p>
    <w:p>
      <w:r>
        <w:rPr>
          <w:b/>
        </w:rPr>
        <w:t xml:space="preserve">Phone: </w:t>
      </w:r>
      <w:r>
        <w:t xml:space="preserve">8779380858    </w:t>
      </w:r>
      <w:r>
        <w:rPr>
          <w:b/>
        </w:rPr>
        <w:t xml:space="preserve">Email: </w:t>
      </w:r>
      <w:r>
        <w:t>akshitapandey1411@example.com</w:t>
        <w:br/>
      </w:r>
      <w:r>
        <w:rPr>
          <w:b/>
        </w:rPr>
        <w:t xml:space="preserve">LinkedIn: </w:t>
      </w:r>
      <w:r>
        <w:t>https://www.linkedin.com/in/akshita-pandey-87a690374/</w:t>
      </w:r>
    </w:p>
    <w:p>
      <w:r>
        <w:t>Location: Mumbai, Maharashtra</w:t>
      </w:r>
    </w:p>
    <w:p/>
    <w:p>
      <w:pPr>
        <w:pStyle w:val="Heading1"/>
      </w:pPr>
      <w:r>
        <w:t>Objective</w:t>
      </w:r>
    </w:p>
    <w:p>
      <w:r>
        <w:t>A passionate BSc IT student with hands-on experience in full-stack web development using MERN and Python. Eager to build scalable applications and grow in the tech industry.</w:t>
      </w:r>
    </w:p>
    <w:p>
      <w:pPr>
        <w:pStyle w:val="Heading1"/>
      </w:pPr>
      <w:r>
        <w:t>Education</w:t>
      </w:r>
    </w:p>
    <w:p>
      <w:r>
        <w:t>B.Sc in Information Technology</w:t>
        <w:br/>
        <w:t>Nirmala College of Science and Commerce, Mumbai University</w:t>
        <w:br/>
        <w:t>2023 – 2026</w:t>
      </w:r>
    </w:p>
    <w:p>
      <w:pPr>
        <w:pStyle w:val="Heading1"/>
      </w:pPr>
      <w:r>
        <w:t>Technical Skills</w:t>
      </w:r>
    </w:p>
    <w:p>
      <w:r>
        <w:t>HTML, CSS, React, Next.js, Node.js, Express.js, MongoDB, PostgreSQL, Python</w:t>
      </w:r>
    </w:p>
    <w:p>
      <w:pPr>
        <w:pStyle w:val="Heading1"/>
      </w:pPr>
      <w:r>
        <w:t>Languages</w:t>
      </w:r>
    </w:p>
    <w:p>
      <w:r>
        <w:t>English, Hindi</w:t>
      </w:r>
    </w:p>
    <w:p>
      <w:pPr>
        <w:pStyle w:val="Heading1"/>
      </w:pPr>
      <w:r>
        <w:t>Career Interests</w:t>
      </w:r>
    </w:p>
    <w:p>
      <w:r>
        <w:t>Full Stack Developer, Frontend Developer, Backend Developer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